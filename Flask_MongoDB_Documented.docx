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Flask + MongoDB Registration App</w:t>
      </w:r>
    </w:p>
    <w:p>
      <w:pPr>
        <w:pStyle w:val="Normal"/>
        <w:rPr/>
      </w:pPr>
      <w:r>
        <w:rPr/>
        <w:t>GitHub Repository: https://github.com/SillyCookies-s/flask-mongodb-registration-application</w:t>
      </w:r>
    </w:p>
    <w:p>
      <w:pPr>
        <w:pStyle w:val="Heading1"/>
        <w:rPr/>
      </w:pPr>
      <w:r>
        <w:rPr/>
        <w:t>1. Flask /api Route</w:t>
      </w:r>
    </w:p>
    <w:p>
      <w:pPr>
        <w:pStyle w:val="Normal"/>
        <w:rPr/>
      </w:pPr>
      <w:r>
        <w:rPr/>
        <w:t>The Flask application includes a route `/api` that returns a JSON list of data.</w:t>
        <w:br/>
        <w:t>This data is stored in a backend file or MongoDB and is read during the request.</w:t>
        <w:br/>
        <w:t>When a client makes a GET request to `/api`, the Flask app fetches the data from the MongoDB collection (`form_data` inside `mongo_database`) and returns it in JSON format.</w:t>
        <w:br/>
        <w:t>@app.route('/api', methods=['GET'])</w:t>
        <w:br/>
        <w:t>def get_data():</w:t>
        <w:br/>
        <w:t xml:space="preserve">    data = list(collection.find({}, {'_id': 0}))</w:t>
        <w:br/>
        <w:t xml:space="preserve">    return jsonify(data)</w:t>
        <w:br/>
      </w:r>
    </w:p>
    <w:p>
      <w:pPr>
        <w:pStyle w:val="Heading1"/>
        <w:rPr/>
      </w:pPr>
      <w:r>
        <w:rPr/>
        <w:t>2. Form Submission &amp; MongoDB Integration</w:t>
      </w:r>
    </w:p>
    <w:p>
      <w:pPr>
        <w:pStyle w:val="Normal"/>
        <w:jc w:val="left"/>
        <w:rPr/>
      </w:pPr>
      <w:r>
        <w:rPr/>
        <w:t>The frontend contains a form that collects user input and submits it to the Flask backend.</w:t>
        <w:br/>
        <w:t>The Flask backend handles the POST request on the `/submit` route, inserts the form data into MongoDB Atlas, and provides feedback.</w:t>
        <w:br/>
        <w:t>@app.route('/submit', methods=['POST'])</w:t>
        <w:br/>
        <w:t>def submit():</w:t>
        <w:br/>
        <w:t xml:space="preserve">    try:</w:t>
        <w:br/>
        <w:t xml:space="preserve">        form_data = dict(request.form)</w:t>
        <w:br/>
        <w:t xml:space="preserve">        collection.insert_one(form_data)</w:t>
        <w:br/>
        <w:t xml:space="preserve">        return "Data Submitted Successfully!"</w:t>
        <w:br/>
        <w:t xml:space="preserve">    except:</w:t>
        <w:br/>
        <w:t xml:space="preserve">        return "Error saving data"</w:t>
      </w:r>
    </w:p>
    <w:p>
      <w:pPr>
        <w:pStyle w:val="Heading1"/>
        <w:rPr/>
      </w:pPr>
      <w:r>
        <w:rPr/>
        <w:t>3. Submission Handling</w:t>
      </w:r>
    </w:p>
    <w:p>
      <w:pPr>
        <w:pStyle w:val="Normal"/>
        <w:rPr/>
      </w:pPr>
      <w:r>
        <w:rPr/>
        <w:t>Upon successful submission, the user is redirected to another page with the message "Data submitted successfully".</w:t>
        <w:br/>
        <w:t>If an error occurs, the error message is shown on the same page without redirection.</w:t>
      </w:r>
    </w:p>
    <w:p>
      <w:pPr>
        <w:pStyle w:val="Heading1"/>
        <w:rPr/>
      </w:pPr>
      <w:r>
        <w:rPr/>
        <w:t>4. Screenshots</w:t>
      </w:r>
    </w:p>
    <w:p>
      <w:pPr>
        <w:pStyle w:val="Normal"/>
        <w:rPr/>
      </w:pPr>
      <w:r>
        <w:rPr/>
        <w:t>Include screenshots of:</w:t>
      </w:r>
    </w:p>
    <w:p>
      <w:pPr>
        <w:pStyle w:val="Normal"/>
        <w:rPr/>
      </w:pPr>
      <w:r>
        <w:rPr/>
        <w:t>- The running Flask application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100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MongoDB Atlas showing data entry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5486400" cy="3004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0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`/api` route returning JSON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452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53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 Form submission behavior (success and failure)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9404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9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Successfully submitted page response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-22225</wp:posOffset>
            </wp:positionH>
            <wp:positionV relativeFrom="paragraph">
              <wp:posOffset>-149860</wp:posOffset>
            </wp:positionV>
            <wp:extent cx="5486400" cy="9709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8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Error page response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3</Pages>
  <Words>211</Words>
  <Characters>1311</Characters>
  <CharactersWithSpaces>1555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2025-08-11T12:49:12Z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